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2021-2022第二学期微机技术及应用答案及评分标准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单选题每题2分</w:t>
      </w:r>
    </w:p>
    <w:p>
      <w:pPr>
        <w:rPr>
          <w:rFonts w:hint="eastAsia" w:eastAsia="宋体"/>
          <w:lang w:eastAsia="zh-CN"/>
        </w:rPr>
      </w:pPr>
      <w:r>
        <w:t>一、单选题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每题2分</w:t>
      </w:r>
      <w:r>
        <w:rPr>
          <w:rFonts w:hint="eastAsia"/>
          <w:lang w:eastAsia="zh-CN"/>
        </w:rPr>
        <w:t>）</w:t>
      </w:r>
    </w:p>
    <w:p>
      <w:r>
        <w:t>1.8086从偶地址访问内存1个字时需占用（    ）个总线周期，而从奇地址访问内存1个字时需占用（    ）个总线周期。（C）</w:t>
      </w:r>
    </w:p>
    <w:p>
      <w:r>
        <w:t>A．1  1</w:t>
      </w:r>
    </w:p>
    <w:p>
      <w:r>
        <w:t>B．2  1</w:t>
      </w:r>
    </w:p>
    <w:p>
      <w:r>
        <w:t>C．1   2</w:t>
      </w:r>
    </w:p>
    <w:p>
      <w:r>
        <w:t>D．2  2</w:t>
      </w:r>
    </w:p>
    <w:p>
      <w:r>
        <w:t>二、单选题</w:t>
      </w:r>
    </w:p>
    <w:p>
      <w:r>
        <w:t>1.下列属于总线接口部件（BIU）的是（）。（D）</w:t>
      </w:r>
    </w:p>
    <w:p>
      <w:r>
        <w:t>A．标志寄存器</w:t>
      </w:r>
    </w:p>
    <w:p>
      <w:r>
        <w:t>B．ALU</w:t>
      </w:r>
    </w:p>
    <w:p>
      <w:r>
        <w:t>C．SP</w:t>
      </w:r>
    </w:p>
    <w:p>
      <w:r>
        <w:t>D．20位地址加法器</w:t>
      </w:r>
    </w:p>
    <w:p>
      <w:r>
        <w:t>三、单选题</w:t>
      </w:r>
    </w:p>
    <w:p>
      <w:r>
        <w:t>1.中断标志和单步标志分别为（）。（B）</w:t>
      </w:r>
    </w:p>
    <w:p>
      <w:r>
        <w:t>A．TF,DF</w:t>
      </w:r>
    </w:p>
    <w:p>
      <w:r>
        <w:t>B．IF,TF</w:t>
      </w:r>
    </w:p>
    <w:p>
      <w:r>
        <w:t>C．IF,DF</w:t>
      </w:r>
    </w:p>
    <w:p>
      <w:r>
        <w:t>D．TF,ZF</w:t>
      </w:r>
    </w:p>
    <w:p>
      <w:r>
        <w:t>四、单选题</w:t>
      </w:r>
    </w:p>
    <w:p>
      <w:r>
        <w:t>1.8086处理器中EU单元的主要功能是（）。（C）</w:t>
      </w:r>
    </w:p>
    <w:p>
      <w:r>
        <w:t>A．管理8086与系统总线的接口</w:t>
      </w:r>
    </w:p>
    <w:p>
      <w:r>
        <w:t>B．负责CPU对存储器和外设进行访问</w:t>
      </w:r>
    </w:p>
    <w:p>
      <w:r>
        <w:t>C．负责指令的译码、执行和数据的运算</w:t>
      </w:r>
    </w:p>
    <w:p>
      <w:r>
        <w:t>D．负责存储数据</w:t>
      </w:r>
    </w:p>
    <w:p>
      <w:r>
        <w:t>五、单选题</w:t>
      </w:r>
    </w:p>
    <w:p>
      <w:r>
        <w:t>1.8086微处理器中，BP寄存器是(  )。（A）</w:t>
      </w:r>
    </w:p>
    <w:p>
      <w:r>
        <w:t>A．基址指针寄存器</w:t>
      </w:r>
    </w:p>
    <w:p>
      <w:r>
        <w:t>B．基址寄存器</w:t>
      </w:r>
    </w:p>
    <w:p>
      <w:r>
        <w:t>C．计数寄存器</w:t>
      </w:r>
    </w:p>
    <w:p>
      <w:r>
        <w:t>D．堆栈指针寄存器</w:t>
      </w:r>
    </w:p>
    <w:p>
      <w:r>
        <w:t>六、单选题</w:t>
      </w:r>
    </w:p>
    <w:p>
      <w:r>
        <w:t>1.8086/8088 CPU的内部结构中BIU是指（  ）。（A）</w:t>
      </w:r>
    </w:p>
    <w:p>
      <w:r>
        <w:t>A．总线接口部件</w:t>
      </w:r>
    </w:p>
    <w:p>
      <w:r>
        <w:t>B．执行部件</w:t>
      </w:r>
    </w:p>
    <w:p>
      <w:r>
        <w:t>C．地址加法器</w:t>
      </w:r>
    </w:p>
    <w:p>
      <w:r>
        <w:t>D．指令队列</w:t>
      </w:r>
    </w:p>
    <w:p>
      <w:r>
        <w:t>七、单选题</w:t>
      </w:r>
    </w:p>
    <w:p>
      <w:r>
        <w:t>1.总线周期是CPU通过总线对存储器或I/O进行一次访问所需要的时间，它至少包含（ ）时钟周期T。（C）</w:t>
      </w:r>
    </w:p>
    <w:p>
      <w:r>
        <w:t>A．1</w:t>
      </w:r>
    </w:p>
    <w:p>
      <w:r>
        <w:t>B．2</w:t>
      </w:r>
    </w:p>
    <w:p>
      <w:r>
        <w:t>C．4</w:t>
      </w:r>
    </w:p>
    <w:p>
      <w:r>
        <w:t>D．6</w:t>
      </w:r>
    </w:p>
    <w:p>
      <w:r>
        <w:t>八、单选题</w:t>
      </w:r>
    </w:p>
    <w:p>
      <w:r>
        <w:t>1.一个总线周期内，T1状态时的主要工作是（ ）。（A）</w:t>
      </w:r>
    </w:p>
    <w:p>
      <w:r>
        <w:t>A．发地址信息</w:t>
      </w:r>
    </w:p>
    <w:p>
      <w:r>
        <w:t>B．输出状态信息</w:t>
      </w:r>
    </w:p>
    <w:p>
      <w:r>
        <w:t>C．数据</w:t>
      </w:r>
    </w:p>
    <w:p>
      <w:r>
        <w:t>D．结束</w:t>
      </w:r>
    </w:p>
    <w:p>
      <w:r>
        <w:t>九、单选题</w:t>
      </w:r>
    </w:p>
    <w:p>
      <w:r>
        <w:t>1.指令MOV AX, [3070H]中源操作数的寻址方式为（    ）。（C）</w:t>
      </w:r>
    </w:p>
    <w:p>
      <w:r>
        <w:t>A．寄存器间接寻址</w:t>
      </w:r>
    </w:p>
    <w:p>
      <w:r>
        <w:t>B．立即寻址</w:t>
      </w:r>
    </w:p>
    <w:p>
      <w:r>
        <w:t>C．直接寻址</w:t>
      </w:r>
    </w:p>
    <w:p>
      <w:r>
        <w:t>D．变址寻址</w:t>
      </w:r>
    </w:p>
    <w:p>
      <w:r>
        <w:t>十、单选题</w:t>
      </w:r>
    </w:p>
    <w:p>
      <w:r>
        <w:t>1.SS是（).（C）</w:t>
      </w:r>
    </w:p>
    <w:p>
      <w:r>
        <w:t>A．数据段寄存器</w:t>
      </w:r>
    </w:p>
    <w:p>
      <w:r>
        <w:t>B．代码段寄存器</w:t>
      </w:r>
    </w:p>
    <w:p>
      <w:r>
        <w:t>C．堆栈段寄存器</w:t>
      </w:r>
    </w:p>
    <w:p>
      <w:r>
        <w:t>D．附加数据段寄存器</w:t>
      </w:r>
    </w:p>
    <w:p>
      <w:r>
        <w:t>十一、单选题</w:t>
      </w:r>
    </w:p>
    <w:p>
      <w:r>
        <w:t>1.CPU和外设之间的数据传送方式没有（    ）（B）</w:t>
      </w:r>
    </w:p>
    <w:p>
      <w:r>
        <w:t>A．程序方式</w:t>
      </w:r>
    </w:p>
    <w:p>
      <w:r>
        <w:t>B．输入方式</w:t>
      </w:r>
    </w:p>
    <w:p>
      <w:r>
        <w:t>C．中断方式</w:t>
      </w:r>
    </w:p>
    <w:p>
      <w:r>
        <w:t>D．DMA方式</w:t>
      </w:r>
    </w:p>
    <w:p>
      <w:r>
        <w:t>十二、单选题</w:t>
      </w:r>
    </w:p>
    <w:p>
      <w:r>
        <w:t>1.8251A工作在异步方式时,每个字符的数据位长度为（    ）（B）</w:t>
      </w:r>
    </w:p>
    <w:p>
      <w:r>
        <w:t>A．0-3位</w:t>
      </w:r>
    </w:p>
    <w:p>
      <w:r>
        <w:t>B．5-8位</w:t>
      </w:r>
    </w:p>
    <w:p>
      <w:r>
        <w:t>C．0-4位</w:t>
      </w:r>
    </w:p>
    <w:p>
      <w:r>
        <w:t>D．0-7位</w:t>
      </w:r>
    </w:p>
    <w:p>
      <w:r>
        <w:t>十三、单选题</w:t>
      </w:r>
    </w:p>
    <w:p>
      <w:r>
        <w:t>1.8255A端口A工作在方式2时，使用端口C的（    ）作为与CPU和外部设备的联络信号（C）</w:t>
      </w:r>
    </w:p>
    <w:p>
      <w:r>
        <w:t>A．PC0~PC3</w:t>
      </w:r>
    </w:p>
    <w:p>
      <w:r>
        <w:t>B．PC5~PC8</w:t>
      </w:r>
    </w:p>
    <w:p>
      <w:r>
        <w:t>C．PC7~PC3</w:t>
      </w:r>
    </w:p>
    <w:p>
      <w:r>
        <w:t>D．PC0~PC7</w:t>
      </w:r>
    </w:p>
    <w:p>
      <w:r>
        <w:t>十四、单选题</w:t>
      </w:r>
    </w:p>
    <w:p>
      <w:r>
        <w:t>1.采用查询传输方式的工作流程是（    ）（D）</w:t>
      </w:r>
    </w:p>
    <w:p>
      <w:r>
        <w:t>A．先写数据端口，再读/写控制端口</w:t>
      </w:r>
    </w:p>
    <w:p>
      <w:r>
        <w:t>B．先读控制端口，再读/写数据端口</w:t>
      </w:r>
    </w:p>
    <w:p>
      <w:r>
        <w:t>C．先写控制端口，再读/写状态端口</w:t>
      </w:r>
    </w:p>
    <w:p>
      <w:r>
        <w:t>D．先读状态端口，再读/写数据端口</w:t>
      </w:r>
    </w:p>
    <w:p>
      <w:r>
        <w:t>十五、单选题</w:t>
      </w:r>
    </w:p>
    <w:p>
      <w:r>
        <w:t>1.8259是（）位的（）芯片（B）</w:t>
      </w:r>
    </w:p>
    <w:p>
      <w:r>
        <w:t>A．4位可编程继电控制器</w:t>
      </w:r>
    </w:p>
    <w:p>
      <w:r>
        <w:t>B．8位可编程中断控制器</w:t>
      </w:r>
    </w:p>
    <w:p>
      <w:r>
        <w:t>C．16位可编程中断控制器</w:t>
      </w:r>
    </w:p>
    <w:p>
      <w:r>
        <w:t>D．8位可编程继电控制器</w:t>
      </w:r>
    </w:p>
    <w:p>
      <w:r>
        <w:t>十六、单选题</w:t>
      </w:r>
    </w:p>
    <w:p>
      <w:r>
        <w:t>1.可编程芯片8259的作用是（B）</w:t>
      </w:r>
    </w:p>
    <w:p>
      <w:r>
        <w:t>A．定时/计数</w:t>
      </w:r>
    </w:p>
    <w:p>
      <w:r>
        <w:t>B．中断控制</w:t>
      </w:r>
    </w:p>
    <w:p>
      <w:r>
        <w:t>C．并行输入输出</w:t>
      </w:r>
    </w:p>
    <w:p>
      <w:r>
        <w:t>D．数/摸转换</w:t>
      </w:r>
    </w:p>
    <w:p>
      <w:r>
        <w:t>十七、单选题</w:t>
      </w:r>
    </w:p>
    <w:p>
      <w:r>
        <w:t>1.一片8259能管理（）级（）类型的中断（D）</w:t>
      </w:r>
    </w:p>
    <w:p>
      <w:r>
        <w:t>A．4级，非屏蔽中断</w:t>
      </w:r>
    </w:p>
    <w:p>
      <w:r>
        <w:t>B．4级，可屏蔽中断</w:t>
      </w:r>
    </w:p>
    <w:p>
      <w:r>
        <w:t>C．8级，非屏蔽中断</w:t>
      </w:r>
    </w:p>
    <w:p>
      <w:r>
        <w:t>D．8级，可屏蔽中断</w:t>
      </w:r>
    </w:p>
    <w:p>
      <w:r>
        <w:t>十八、单选题</w:t>
      </w:r>
    </w:p>
    <w:p>
      <w:r>
        <w:t>1.8259A在单片方式下可以管理（）级中断，在级联方式下可以管理（）级中断（B）</w:t>
      </w:r>
    </w:p>
    <w:p>
      <w:r>
        <w:t>A．8,32</w:t>
      </w:r>
    </w:p>
    <w:p>
      <w:r>
        <w:t>B．8,64</w:t>
      </w:r>
    </w:p>
    <w:p>
      <w:r>
        <w:t>C．4,32</w:t>
      </w:r>
    </w:p>
    <w:p>
      <w:r>
        <w:t>D．16,64</w:t>
      </w:r>
    </w:p>
    <w:p>
      <w:r>
        <w:t>十九、单选题</w:t>
      </w:r>
    </w:p>
    <w:p>
      <w:r>
        <w:t>1.8259在工作过程中占有（）个端口地址（B）</w:t>
      </w:r>
    </w:p>
    <w:p>
      <w:r>
        <w:t>A．1</w:t>
      </w:r>
    </w:p>
    <w:p>
      <w:r>
        <w:t>B．2</w:t>
      </w:r>
    </w:p>
    <w:p>
      <w:r>
        <w:t>C．4</w:t>
      </w:r>
    </w:p>
    <w:p>
      <w:r>
        <w:t>D．8</w:t>
      </w:r>
    </w:p>
    <w:p>
      <w:r>
        <w:t>二十、单选题</w:t>
      </w:r>
    </w:p>
    <w:p>
      <w:r>
        <w:t>1.8237有（）个独立的DMA通道（C）</w:t>
      </w:r>
    </w:p>
    <w:p>
      <w:r>
        <w:t>A．1</w:t>
      </w:r>
    </w:p>
    <w:p>
      <w:r>
        <w:t>B．2</w:t>
      </w:r>
    </w:p>
    <w:p>
      <w:r>
        <w:t>C．4</w:t>
      </w:r>
    </w:p>
    <w:p>
      <w:r>
        <w:t>D．5</w:t>
      </w:r>
    </w:p>
    <w:p>
      <w:pPr>
        <w:rPr>
          <w:rFonts w:hint="eastAsia"/>
          <w:b/>
          <w:bCs/>
          <w:lang w:val="en-US" w:eastAsia="zh-CN"/>
        </w:rPr>
      </w:pPr>
    </w:p>
    <w:p>
      <w:r>
        <w:rPr>
          <w:rFonts w:hint="eastAsia"/>
          <w:b/>
          <w:bCs/>
          <w:lang w:val="en-US" w:eastAsia="zh-CN"/>
        </w:rPr>
        <w:t>判断题每题2分</w:t>
      </w:r>
    </w:p>
    <w:p>
      <w:r>
        <w:t>二十一、判断题</w:t>
      </w:r>
    </w:p>
    <w:p>
      <w:r>
        <w:t>1.在8259A特殊完全嵌套方式中,同级的中断可实现嵌套（√）</w:t>
      </w:r>
    </w:p>
    <w:p>
      <w:r>
        <w:t>二十二、判断题</w:t>
      </w:r>
    </w:p>
    <w:p>
      <w:r>
        <w:t>1.8259A所管理的中断源中,优先级低的中断源不可能中断优先级高的中断服务子程序（×）</w:t>
      </w:r>
    </w:p>
    <w:p>
      <w:r>
        <w:t>二十三、判断题</w:t>
      </w:r>
    </w:p>
    <w:p>
      <w:r>
        <w:t>1.DAC0832有三种工作方式:直通方式、单缓冲方式和双缓冲方式（√）</w:t>
      </w:r>
    </w:p>
    <w:p>
      <w:r>
        <w:t>二十四、判断题</w:t>
      </w:r>
    </w:p>
    <w:p>
      <w:r>
        <w:t>1.DAC0832是双缓冲结构，有一个输入寄存器，一个DAC寄存器，构成双缓冲结构（√）</w:t>
      </w:r>
    </w:p>
    <w:p>
      <w:r>
        <w:t>二十五、判断题</w:t>
      </w:r>
    </w:p>
    <w:p>
      <w:r>
        <w:t>1.8086中断向量表中最多课容纳256个中断向量。（√）</w:t>
      </w:r>
    </w:p>
    <w:p>
      <w:r>
        <w:t>二十六、判断题</w:t>
      </w:r>
    </w:p>
    <w:p>
      <w:r>
        <w:t>1.中断向量就是中断处理子程序的入口地址，每个中断类型对应一个中断向量。（√）</w:t>
      </w:r>
    </w:p>
    <w:p>
      <w:r>
        <w:t>二十七、判断题</w:t>
      </w:r>
    </w:p>
    <w:p>
      <w:r>
        <w:t>1.NMI引脚是非屏蔽中断请求信号，是当IF=1时才能响应该类中断。（×）</w:t>
      </w:r>
    </w:p>
    <w:p>
      <w:r>
        <w:t>二十八、判断题</w:t>
      </w:r>
    </w:p>
    <w:p>
      <w:r>
        <w:t>1.CPU和输入输出设备之间的状态信号是为了保证数据传输的正确性（√）</w:t>
      </w:r>
    </w:p>
    <w:p>
      <w:r>
        <w:t>二十九、判断题</w:t>
      </w:r>
    </w:p>
    <w:p>
      <w:r>
        <w:t>1.对内存和I/O端口统一编址时，系统中只有一个统一的地址空间（√）</w:t>
      </w:r>
    </w:p>
    <w:p>
      <w:r>
        <w:t>三十、判断题</w:t>
      </w:r>
    </w:p>
    <w:p>
      <w:r>
        <w:t>1.8251的控制字能确定8251的通信单工半双工工作方式（√）</w:t>
      </w:r>
    </w:p>
    <w:p>
      <w:pPr>
        <w:rPr>
          <w:rFonts w:hint="eastAsia" w:eastAsia="宋体"/>
          <w:lang w:eastAsia="zh-CN"/>
        </w:rPr>
      </w:pPr>
      <w:r>
        <w:t>三十一、主观题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总分4分</w:t>
      </w:r>
      <w:r>
        <w:rPr>
          <w:rFonts w:hint="eastAsia"/>
          <w:lang w:eastAsia="zh-CN"/>
        </w:rPr>
        <w:t>）</w:t>
      </w:r>
    </w:p>
    <w:p>
      <w:r>
        <w:t xml:space="preserve">1.8086CPU从功能上分为几部分?各部分由什么组成?各部分的功能是什么? </w:t>
      </w:r>
    </w:p>
    <w:p/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从功能上分成2个部分，分别是总线接口单元（BIU）和执行单元（EU），总线接口单元主要负责和存储器或者I/O接口进行数据交换，执行单元主要负责指令译码和指令执行。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（核心意思表达基本相符即可得分）</w:t>
      </w:r>
    </w:p>
    <w:p/>
    <w:p>
      <w:pPr>
        <w:rPr>
          <w:rFonts w:hint="eastAsia" w:eastAsia="宋体"/>
          <w:lang w:eastAsia="zh-CN"/>
        </w:rPr>
      </w:pPr>
      <w:r>
        <w:t>三十二、主观题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总分4分</w:t>
      </w:r>
      <w:r>
        <w:rPr>
          <w:rFonts w:hint="eastAsia"/>
          <w:lang w:eastAsia="zh-CN"/>
        </w:rPr>
        <w:t>）</w:t>
      </w:r>
    </w:p>
    <w:p/>
    <w:p>
      <w:pPr>
        <w:numPr>
          <w:ilvl w:val="0"/>
          <w:numId w:val="7"/>
        </w:numPr>
      </w:pPr>
      <w:r>
        <w:t>什么是时钟周期、指令周期、总线周期，各个周期之间有什么关系</w:t>
      </w:r>
    </w:p>
    <w:p>
      <w:pPr>
        <w:numPr>
          <w:numId w:val="0"/>
        </w:numPr>
        <w:spacing w:after="0" w:line="240" w:lineRule="auto"/>
      </w:pP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时钟周期为计算机系统中的最小计时单位，为时钟频率（主频）的倒数，指令周期是CPU执行一条汇编语言所需要的时间，一般一个指令周期包含多个时钟周期，总线周期是CPU完成一次读写操作所需的时间，一个指令周期包含多个时钟周期，一个总线周期包括四个或四个以上的时钟周期。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（核心意思表达基本相符即可得分）</w:t>
      </w:r>
    </w:p>
    <w:p>
      <w:pPr>
        <w:numPr>
          <w:numId w:val="0"/>
        </w:numPr>
        <w:spacing w:after="0" w:line="240" w:lineRule="auto"/>
      </w:pPr>
    </w:p>
    <w:p>
      <w:pPr>
        <w:rPr>
          <w:rFonts w:hint="eastAsia" w:eastAsia="宋体"/>
          <w:lang w:eastAsia="zh-CN"/>
        </w:rPr>
      </w:pPr>
      <w:r>
        <w:t>三十三、主观题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总分4分</w:t>
      </w:r>
      <w:r>
        <w:rPr>
          <w:rFonts w:hint="eastAsia"/>
          <w:lang w:eastAsia="zh-CN"/>
        </w:rPr>
        <w:t>）</w:t>
      </w:r>
    </w:p>
    <w:p/>
    <w:p>
      <w:r>
        <w:t>1.8086CPU的一个总线周期包含几个时钟周期，每个时钟周期完成哪些具体操作</w:t>
      </w:r>
    </w:p>
    <w:p/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一个总线周期包含4个或4个以上的时钟周期（&gt;=4T），T1CPU发出地址信息，T2地址总线高4位送状态信息，低16位浮空，T3根据检测数据是否准备好，如果准备好进入T4总线结束周期，否则插入等待周期TW,在TW周期继续检测数据状态。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（核心意思表达基本相符即可得分）</w:t>
      </w:r>
    </w:p>
    <w:p/>
    <w:p>
      <w:pPr>
        <w:rPr>
          <w:rFonts w:hint="eastAsia" w:eastAsia="宋体"/>
          <w:lang w:eastAsia="zh-CN"/>
        </w:rPr>
      </w:pPr>
      <w:r>
        <w:t>三十四、主观题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总分4分</w:t>
      </w:r>
      <w:r>
        <w:rPr>
          <w:rFonts w:hint="eastAsia"/>
          <w:lang w:eastAsia="zh-CN"/>
        </w:rPr>
        <w:t>）</w:t>
      </w:r>
    </w:p>
    <w:p/>
    <w:p>
      <w:pPr>
        <w:numPr>
          <w:ilvl w:val="0"/>
          <w:numId w:val="8"/>
        </w:numPr>
      </w:pPr>
      <w:r>
        <w:t>说明中断处理子程序的基本结构</w:t>
      </w:r>
    </w:p>
    <w:p>
      <w:pPr>
        <w:numPr>
          <w:numId w:val="0"/>
        </w:numPr>
      </w:pP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1.标志寄存器入栈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2.进一步保护中断现场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3.关中断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4.中断处理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5.中断返回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bdr w:val="none" w:color="auto" w:sz="0" w:space="0"/>
          <w:shd w:val="clear" w:fill="F5F5F5"/>
        </w:rPr>
        <w:t>（核心意思基本相符即可得分）</w:t>
      </w:r>
    </w:p>
    <w:p>
      <w:pPr>
        <w:numPr>
          <w:numId w:val="0"/>
        </w:numPr>
      </w:pPr>
    </w:p>
    <w:p>
      <w:pPr>
        <w:rPr>
          <w:rFonts w:hint="eastAsia" w:eastAsia="宋体"/>
          <w:lang w:eastAsia="zh-CN"/>
        </w:rPr>
      </w:pPr>
      <w:r>
        <w:t>三十五、主观题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总分4分</w:t>
      </w:r>
      <w:r>
        <w:rPr>
          <w:rFonts w:hint="eastAsia"/>
          <w:lang w:eastAsia="zh-CN"/>
        </w:rPr>
        <w:t>）</w:t>
      </w:r>
    </w:p>
    <w:p>
      <w:bookmarkStart w:id="0" w:name="_GoBack"/>
      <w:bookmarkEnd w:id="0"/>
    </w:p>
    <w:p>
      <w:pPr>
        <w:numPr>
          <w:ilvl w:val="0"/>
          <w:numId w:val="9"/>
        </w:numPr>
      </w:pPr>
      <w:r>
        <w:t>试比较8086CPU与8086CPU的异同之处</w:t>
      </w:r>
    </w:p>
    <w:p>
      <w:pPr>
        <w:numPr>
          <w:numId w:val="0"/>
        </w:numPr>
      </w:pP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1.同属16位微处理器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2.8086有16条数据总线，8088有8位数据总线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3.8086内部有6字节指令队列，8088有4个字节指令队列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（核心意思表达基本相符即可得分）</w:t>
      </w:r>
    </w:p>
    <w:p>
      <w:pPr>
        <w:pStyle w:val="3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numPr>
          <w:numId w:val="0"/>
        </w:numPr>
      </w:pPr>
    </w:p>
    <w:p/>
    <w:p>
      <w:r>
        <w:t>三十六、填空题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填空题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  <w:lang w:val="en-US" w:eastAsia="zh-CN"/>
        </w:rPr>
        <w:t>每空1分共10分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  <w:lang w:eastAsia="zh-CN"/>
        </w:rPr>
        <w:t>）</w:t>
      </w:r>
    </w:p>
    <w:p>
      <w:r>
        <w:t>1.已知8086系统中的一片8255芯片,在工作过程总占用的端口地址分别是301H、303H、305H和307H。（一）分配端口地址：分别指出A、B、C和控制端口的端口地址。A的端口地址是：(1)__301H__B的端口地址是：(2)__303H__C的端口地址是：(3)__305H__控制端口的端口地址是： (4)__307H__（二）编写对8255的初始化程序片段，要求：使A口为方式0输入，B口为方式0输出，C口作为8位的输出口使用。补充完整以下程序段。MOV &amp;nbsp; &amp;nbsp; &amp;nbsp; &amp;nbsp;(5)__AL__，10010000B, &amp;nbsp;; &amp;nbsp; 方式选择控制字MOV &amp;nbsp; (6)__DX__ , &amp;nbsp; 307H &amp;nbsp;; 设置间接寻址寄存器OUT &amp;nbsp; &amp;nbsp;(7)__DX__ , &amp;nbsp; (8)__AL__ &amp;nbsp;; &amp;nbsp;控制字写入控制端口(三)如果要读8255 A口数据，程序如何？补充完整以下程序段，要求控制字写成二进制格式，无关位用X表示。MOV &amp;nbsp; DX, &amp;nbsp;(9)__301H__ ；设置读取数据端口地址IN &amp;nbsp; &amp;nbsp; &amp;nbsp; &amp;nbsp;AL, (10)__DX__ &amp;nbsp;; &amp;nbsp; 读A口数据</w:t>
      </w:r>
    </w:p>
    <w:p/>
    <w:p>
      <w:r>
        <w:t>三十七、填空题</w:t>
      </w:r>
    </w:p>
    <w:p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填空题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  <w:lang w:val="en-US" w:eastAsia="zh-CN"/>
        </w:rPr>
        <w:t>每空</w:t>
      </w:r>
      <w:r>
        <w:rPr>
          <w:rFonts w:hint="eastAsia" w:cs="宋体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  <w:lang w:val="en-US" w:eastAsia="zh-CN"/>
        </w:rPr>
        <w:t>分共10分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  <w:lang w:eastAsia="zh-CN"/>
        </w:rPr>
        <w:t>）</w:t>
      </w:r>
    </w:p>
    <w:p>
      <w:r>
        <w:t>1.（一）8251A是一种通用串行通信接口芯片，被广泛应用在Intel80X86为CPU的微型计算机中。已知8086系统中的一片8251芯片，在工作过程总占用的2个端口地址分别是201H和203H。分配端口地址：分别指出控制端口、状态端口、数据输入端口和数据输出端口对应的端口地址；控制端口是：(1)__203H__状态端口是：(2)__203H__数据输入端口是：(3)__201H__数据输出端口是：(4)__201H__（二）一块联机的8251A芯片作双向数据传送用,异步方式,波特率系数为64,每字符收发8位数据位，2个停止位，试编程初始化当前8251芯片。MOV &amp;nbsp;AL, 11111111BMOV &amp;nbsp;DX_ (5)__203H__OUT &amp;nbsp; DX, AL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0CB2E"/>
    <w:multiLevelType w:val="singleLevel"/>
    <w:tmpl w:val="9D10CB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B74F7F"/>
    <w:multiLevelType w:val="singleLevel"/>
    <w:tmpl w:val="A3B74F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7B527B61"/>
    <w:multiLevelType w:val="singleLevel"/>
    <w:tmpl w:val="7B527B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iYjk3NTAyNTgwMGU2YjUwZDI1MDRhNWMxMDkwNW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A001FB"/>
    <w:rsid w:val="4FF324C9"/>
    <w:rsid w:val="67BA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2225</Words>
  <Characters>2893</Characters>
  <Lines>0</Lines>
  <Paragraphs>0</Paragraphs>
  <TotalTime>0</TotalTime>
  <ScaleCrop>false</ScaleCrop>
  <LinksUpToDate>false</LinksUpToDate>
  <CharactersWithSpaces>2982</CharactersWithSpaces>
  <Application>WPS Office_11.1.0.12353_F1E327BC-269C-435d-A152-05C5408002CA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Administrator</cp:lastModifiedBy>
  <dcterms:modified xsi:type="dcterms:W3CDTF">2022-09-08T09:26:14Z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2052-11.1.0.12353</vt:lpwstr>
  </property>
  <property fmtid="{D5CDD505-2E9C-101B-9397-08002B2CF9AE}" pid="3" name="ICV">
    <vt:lpwstr>CF26B23B39D24F76BB7CD08BF22F9F05</vt:lpwstr>
  </property>
</Properties>
</file>